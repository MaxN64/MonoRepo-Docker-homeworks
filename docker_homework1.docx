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1. Что такое Docker?</w:t>
      </w:r>
    </w:p>
    <w:p>
      <w:pPr>
        <w:pStyle w:val="Normal"/>
        <w:rPr/>
      </w:pPr>
      <w:r>
        <w:rPr/>
        <w:t>Правильный ответ: b) Контейнерная платформа для упаковки, доставки и запуска приложений.</w:t>
      </w:r>
    </w:p>
    <w:p>
      <w:pPr>
        <w:pStyle w:val="Normal"/>
        <w:rPr/>
      </w:pPr>
      <w:r>
        <w:rPr/>
        <w:t xml:space="preserve"> </w:t>
      </w:r>
      <w:r>
        <w:rPr/>
        <w:t>Docker предоставляет инструменты для создания (упаковки) приложения вместе со всеми его зависимостями в лёгкий контейнер, который можно запускать в любой среде без дополнительных настроек.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Соотнесите описания и понятия</w:t>
      </w:r>
    </w:p>
    <w:p>
      <w:pPr>
        <w:pStyle w:val="Normal"/>
        <w:rPr/>
      </w:pPr>
      <w:r>
        <w:rPr/>
        <w:t>Описание</w:t>
        <w:tab/>
        <w:t>Понятие</w:t>
      </w:r>
    </w:p>
    <w:p>
      <w:pPr>
        <w:pStyle w:val="Normal"/>
        <w:rPr/>
      </w:pPr>
      <w:r>
        <w:rPr/>
        <w:t>Каждая виртуальная машина имеет свою собственную операционную систему</w:t>
        <w:tab/>
        <w:t>Классическая виртуализация</w:t>
      </w:r>
    </w:p>
    <w:p>
      <w:pPr>
        <w:pStyle w:val="Normal"/>
        <w:rPr/>
      </w:pPr>
      <w:r>
        <w:rPr/>
        <w:t>Быстрый запуск и эффективное использование ресурсов</w:t>
        <w:tab/>
        <w:t>Docker</w:t>
      </w:r>
    </w:p>
    <w:p>
      <w:pPr>
        <w:pStyle w:val="Normal"/>
        <w:rPr/>
      </w:pPr>
      <w:r>
        <w:rPr/>
        <w:t>Все контейнеры на одном хосте используют общую операционную систему</w:t>
        <w:tab/>
        <w:t>Docker</w:t>
      </w:r>
    </w:p>
    <w:p>
      <w:pPr>
        <w:pStyle w:val="Normal"/>
        <w:rPr/>
      </w:pPr>
      <w:r>
        <w:rPr/>
        <w:t>Запускает полные копии операционной системы</w:t>
        <w:tab/>
        <w:t>Классическая виртуализация</w:t>
      </w:r>
    </w:p>
    <w:p>
      <w:pPr>
        <w:pStyle w:val="Normal"/>
        <w:rPr/>
      </w:pPr>
      <w:r>
        <w:rPr/>
        <w:t>Использует контейнеризацию для упаковки и запуска приложения</w:t>
        <w:tab/>
        <w:t>Docker</w:t>
      </w:r>
    </w:p>
    <w:p>
      <w:pPr>
        <w:pStyle w:val="Normal"/>
        <w:rPr/>
      </w:pPr>
      <w:r>
        <w:rPr/>
        <w:t>Использует гипервизор для виртуализации аппаратных ресурсов</w:t>
        <w:tab/>
        <w:t>Классическая виртуализация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Классическая виртуализация (например, VMware, Hyper-V) создаёт полноценные виртуальные машины со своей ОС и гипервизором, что даёт большую изоляцию, но требует больше ресурсов и времени на запуск.</w:t>
      </w:r>
    </w:p>
    <w:p>
      <w:pPr>
        <w:pStyle w:val="Normal"/>
        <w:rPr/>
      </w:pPr>
      <w:r>
        <w:rPr/>
        <w:t>Docker использует возможности ядра Linux (cgroups, namespaces) для лёгкой и быстрой контейнеризации, где все контейнеры разделяют одно общее ядро.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Верно ли утверждение: «Все контейнеры, запущенные на одной машине, делят ядро операционной системы, поэтому они стартуют немедленно и более эффективно.»</w:t>
      </w:r>
    </w:p>
    <w:p>
      <w:pPr>
        <w:pStyle w:val="Normal"/>
        <w:rPr/>
      </w:pPr>
      <w:r>
        <w:rPr/>
        <w:t>Правильный ответ: a) Да</w:t>
      </w:r>
    </w:p>
    <w:p>
      <w:pPr>
        <w:pStyle w:val="Normal"/>
        <w:rPr/>
      </w:pPr>
      <w:r>
        <w:rPr/>
        <w:t xml:space="preserve"> </w:t>
      </w:r>
      <w:r>
        <w:rPr/>
        <w:t>В отличие от виртуальных машин, контейнеры не грузят отдельную ОС: они используют общее ядро хост-системы. Это сокращает накладные расходы и ускоряет запуск.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Какой из компонентов Docker отвечает за выполнение и управление контейнерами?</w:t>
      </w:r>
    </w:p>
    <w:p>
      <w:pPr>
        <w:pStyle w:val="Normal"/>
        <w:rPr/>
      </w:pPr>
      <w:r>
        <w:rPr/>
        <w:t>Правильный ответ: a) Docker Engine</w:t>
      </w:r>
    </w:p>
    <w:p>
      <w:pPr>
        <w:pStyle w:val="Normal"/>
        <w:rPr/>
      </w:pPr>
      <w:r>
        <w:rPr/>
        <w:t xml:space="preserve"> </w:t>
      </w:r>
      <w:r>
        <w:rPr/>
        <w:t>Docker Engine — это сервис (демон), который запускает контейнеры, управляет сетями и томами, обрабатывает команды от CLI и API.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К какому компоненту Docker относится описание: «Изолированные среды, которые запускаются на основе образов и могут содержать всё необходимое для выполнения приложения.»</w:t>
      </w:r>
    </w:p>
    <w:p>
      <w:pPr>
        <w:pStyle w:val="Normal"/>
        <w:rPr/>
      </w:pPr>
      <w:r>
        <w:rPr/>
        <w:t>Правильный ответ: c) Docker Container</w:t>
      </w:r>
    </w:p>
    <w:p>
      <w:pPr>
        <w:pStyle w:val="Normal"/>
        <w:rPr/>
      </w:pPr>
      <w:r>
        <w:rPr/>
        <w:t xml:space="preserve"> </w:t>
      </w:r>
      <w:r>
        <w:rPr/>
        <w:t>Контейнеры — это запущенные экземпляры образов. В них упакованы сам код приложения, библиотеки и системные утилиты.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Что представляет собой Dockerfile?</w:t>
      </w:r>
    </w:p>
    <w:p>
      <w:pPr>
        <w:pStyle w:val="Normal"/>
        <w:rPr/>
      </w:pPr>
      <w:r>
        <w:rPr/>
        <w:t>Правильный ответ: a) Текстовый файл, описывающий шаги по созданию Docker образа.</w:t>
      </w:r>
    </w:p>
    <w:p>
      <w:pPr>
        <w:pStyle w:val="Normal"/>
        <w:rPr/>
      </w:pPr>
      <w:r>
        <w:rPr/>
        <w:t xml:space="preserve"> </w:t>
      </w:r>
      <w:r>
        <w:rPr/>
        <w:t>В Dockerfile последовательно описываются инструкции (FROM → RUN → COPY → CMD и т. д.), по которым Docker Engine строит образ.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Что представляют собой Docker Images?</w:t>
      </w:r>
    </w:p>
    <w:p>
      <w:pPr>
        <w:pStyle w:val="Normal"/>
        <w:rPr/>
      </w:pPr>
      <w:r>
        <w:rPr/>
        <w:t>Правильный ответ: b) Шаблоны для создания контейнеров, состоящие из слоев.</w:t>
      </w:r>
    </w:p>
    <w:p>
      <w:pPr>
        <w:pStyle w:val="Normal"/>
        <w:rPr/>
      </w:pPr>
      <w:r>
        <w:rPr/>
        <w:t xml:space="preserve"> </w:t>
      </w:r>
      <w:r>
        <w:rPr/>
        <w:t>Образ — это неизменяемая сборка слоёв, каждый из которых отражает изменение файловой системы. Контейнеры запускаются именно из образов.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Что такое Docker Hub и другие Docker реестры (registries)?</w:t>
      </w:r>
    </w:p>
    <w:p>
      <w:pPr>
        <w:pStyle w:val="Normal"/>
        <w:rPr/>
      </w:pPr>
      <w:r>
        <w:rPr/>
        <w:t>Правильный ответ: b) Онлайн-платформа для обмена, хранения и управления Docker образами.</w:t>
      </w:r>
    </w:p>
    <w:p>
      <w:pPr>
        <w:pStyle w:val="Normal"/>
        <w:rPr/>
      </w:pPr>
      <w:r>
        <w:rPr/>
        <w:t xml:space="preserve"> </w:t>
      </w:r>
      <w:r>
        <w:rPr/>
        <w:t>Реестр — это хранилище, где можно скачивать («pull») и загружать («push») образы: публичные (Docker Hub, Ghcr.io) или собственные приватные.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tyle7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LibreOffice/25.2.4.3$Windows_X86_64 LibreOffice_project/33e196637044ead23f5c3226cde09b47731f7e27</Application>
  <AppVersion>15.0000</AppVersion>
  <Pages>3</Pages>
  <Words>373</Words>
  <Characters>2470</Characters>
  <CharactersWithSpaces>2823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2025-08-01T07:45:01Z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